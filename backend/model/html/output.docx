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[C# 고급문법] #1 프로퍼티(Property) &amp; get/set 함수 [C# 고급문법] #1 프로퍼티(Property) &amp; get/set 함수</w:t>
      </w:r>
    </w:p>
    <w:p>
      <w:pPr>
        <w:pStyle w:val="Heading2"/>
      </w:pPr>
    </w:p>
    <w:p>
      <w:r>
        <w:t>? Archive/C#</w:t>
      </w:r>
    </w:p>
    <w:p>
      <w:r>
        <w:t>2021-06-02 20:36:33</w:t>
      </w:r>
    </w:p>
    <w:p>
      <w:r>
        <w:drawing>
          <wp:inline xmlns:a="http://schemas.openxmlformats.org/drawingml/2006/main" xmlns:pic="http://schemas.openxmlformats.org/drawingml/2006/picture">
            <wp:extent cx="2540000" cy="2590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9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[목차]</w:t>
      </w:r>
    </w:p>
    <w:p>
      <w:pPr>
        <w:pStyle w:val="ListNumber"/>
      </w:pPr>
      <w:r>
        <w:t>get/set 함수</w:t>
      </w:r>
    </w:p>
    <w:p>
      <w:pPr>
        <w:pStyle w:val="ListNumber"/>
      </w:pPr>
      <w:r>
        <w:t>프로퍼티(Property)</w:t>
      </w:r>
    </w:p>
    <w:p>
      <w:pPr>
        <w:pStyle w:val="ListNumber"/>
      </w:pPr>
      <w:r>
        <w:t>자동구현 프로퍼티</w:t>
      </w:r>
    </w:p>
    <w:p>
      <w:r>
        <w:t>* 개인적인 공부 기록용으로 작성한 포스팅 이기에, 잘못 된 내용이 있을 수 있습니다.</w:t>
      </w:r>
    </w:p>
    <w:p>
      <w:pPr>
        <w:pStyle w:val="Heading2"/>
      </w:pPr>
      <w:r>
        <w:rPr>
          <w:b/>
        </w:rPr>
        <w:t>#1 get / set 함수</w:t>
      </w:r>
    </w:p>
    <w:p>
      <w:r>
        <w:t>프로그래머는 정보 은닉을 위해서, 클래스 내부의 속성들을 private 혹은 protected 로 선언 합니다.예를 들어 knight 클래스의 protected로 선언된 hp 변수가 있다고 가정해 봅시다.</w:t>
      </w:r>
    </w:p>
    <w:p>
      <w:r>
        <w:rPr>
          <w:rFonts w:ascii="Mono" w:hAnsi="Mono"/>
        </w:rPr>
        <w:t>class knight
        {
            protected int hp;
        }</w:t>
      </w:r>
    </w:p>
    <w:p>
      <w:r>
        <w:t>hp 변수를 main 클래스에서 접근 하고자 하면, 아래와 같이 보호 수준 에러가 발생합니다.</w:t>
      </w:r>
    </w:p>
    <w:p>
      <w:r>
        <w:rPr>
          <w:rFonts w:ascii="Mono" w:hAnsi="Mono"/>
        </w:rPr>
        <w:t>class Knight
        {
            protected int hp;
        }
        static void Main(string[] args)
        {
            Knight knight = new Knight();
            knight.hp = 100;
        }</w:t>
      </w:r>
    </w:p>
    <w:p>
      <w:r>
        <w:drawing>
          <wp:inline xmlns:a="http://schemas.openxmlformats.org/drawingml/2006/main" xmlns:pic="http://schemas.openxmlformats.org/drawingml/2006/picture">
            <wp:extent cx="5303520" cy="5303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5303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외부에서도 특정 클래스의 protected / private 속성에 접근하기 위해 , 프로그래머는 Get , Set 함수 라는 것을 정의하여 사용합니다.</w:t>
      </w:r>
    </w:p>
    <w:p>
      <w:r>
        <w:rPr>
          <w:rFonts w:ascii="Mono" w:hAnsi="Mono"/>
        </w:rPr>
        <w:t>class Knight
        {
            protected int hp;
            // Get Function
            public int GetHp()
            {
                return hp;
            }
            // Set Function
            public void SetHp(int hp)
            {
                this.hp = hp;
            }
        }
        static void Main(string[] args)
        {
            Knight knight = new Knight();
            knight.SetHp(100);
            knight.GetHp();
        }</w:t>
      </w:r>
    </w:p>
    <w:p>
      <w:r>
        <w:t>위와 같이 public 으로 정의한 Get , Set 함수 ( Getter , Setter 함수 라고도 부릅니다. ) 를 이용해 클래스 내부의 protected / private 속성들에 접근을 하는 것이지요. * 여기 까지의 내용은 [C#] 6. OOP 은닉성 https://novlog.tistory.com/42 편에서도 다루었습니다.</w:t>
      </w:r>
    </w:p>
    <w:p>
      <w:pPr>
        <w:pStyle w:val="Heading2"/>
      </w:pPr>
      <w:r>
        <w:rPr>
          <w:b/>
        </w:rPr>
        <w:t>#2 프로퍼티(Property)</w:t>
      </w:r>
    </w:p>
    <w:p>
      <w:r>
        <w:t>하지만, 프로젝트의 범위가 커지면 이러한 Get Set 함수의 개수가 몇십개 이상으로 늘어날 것입니다.</w:t>
      </w:r>
    </w:p>
    <w:p>
      <w:r>
        <w:t>따라서 C#은 Get Set 함수를 관리하기 쉽도록 프로퍼티(Property)라는 문법을 제공합니다.</w:t>
      </w:r>
    </w:p>
    <w:p>
      <w:r>
        <w:t>사용 방법은 아래와 같이, 프로퍼티 내부에 get { } set { } 형식으로 작성 하면 됩니다.</w:t>
      </w:r>
    </w:p>
    <w:p>
      <w:r>
        <w:rPr>
          <w:b/>
          <w:u w:val="single"/>
        </w:rPr>
        <w:t>* 프로퍼티의 set접근자 내부의 value는 전달 받은 인자 값을 의미합니다.</w:t>
      </w:r>
    </w:p>
    <w:p>
      <w:r>
        <w:rPr>
          <w:rFonts w:ascii="Mono" w:hAnsi="Mono"/>
        </w:rPr>
        <w:t>// Property
            public int Hp
            {
                get { return hp; }
                set { hp = value; }
            }</w:t>
      </w:r>
    </w:p>
    <w:p>
      <w:r>
        <w:drawing>
          <wp:inline xmlns:a="http://schemas.openxmlformats.org/drawingml/2006/main" xmlns:pic="http://schemas.openxmlformats.org/drawingml/2006/picture">
            <wp:extent cx="5303520" cy="53035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5303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이 처럼 프로퍼티(Property) 문법을 이용하면, 굳이 Get / Set 함수를 따로 정의해 줄 필요도 없고, 코드의 길이도 줄어들어 가독성도 좋아집니다.</w:t>
      </w:r>
    </w:p>
    <w:p>
      <w:pPr>
        <w:pStyle w:val="Heading2"/>
      </w:pPr>
      <w:r>
        <w:rPr>
          <w:b/>
        </w:rPr>
        <w:t>#3 자동 구현 프로퍼티</w:t>
      </w:r>
    </w:p>
    <w:p>
      <w:r>
        <w:t>프로퍼티(Property)를 더욱 간략화 하기 위해서 C# 7.0 버전 이상부터 자동 구현 프로퍼티 라는 문법을 제공합니다.</w:t>
      </w:r>
    </w:p>
    <w:p>
      <w:r>
        <w:t>자동 구현 프로퍼티를 이용하면, 아래 처럼 소스코드를 한 줄로 줄이는 것 도 가능합니다.</w:t>
      </w:r>
    </w:p>
    <w:p>
      <w:r>
        <w:rPr>
          <w:rFonts w:ascii="Mono" w:hAnsi="Mono"/>
        </w:rPr>
        <w:t>[사용 방법] public int Hp { get; set; }</w:t>
      </w:r>
    </w:p>
    <w:p>
      <w:r>
        <w:rPr>
          <w:rFonts w:ascii="Mono" w:hAnsi="Mono"/>
        </w:rPr>
        <w:t>class Knight
        {
            protected int hp;
            public int Hp { get; set; }
        }
        static void Main(string[] args)
        {
            Knight knight = new Knight();
            knight.Hp = 100;
            int myHp = knight.Hp;
        }</w:t>
      </w:r>
    </w:p>
    <w:p>
      <w:r>
        <w:t xml:space="preserve">#c# #객체지향 #프로퍼티 #자동구현프로퍼티 #은닉성 #get함수 #set함수 #getter함수 #setter함수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C#고급군법 블로그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